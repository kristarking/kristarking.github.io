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Ojedayo Obaloluwa</w:t>
      </w:r>
    </w:p>
    <w:p>
      <w:r>
        <w:t>📍 Nigeria</w:t>
        <w:br/>
        <w:t>📧 ojedayochristopher@gmail.com</w:t>
        <w:br/>
        <w:t>📞 +234 816 822 8747</w:t>
        <w:br/>
        <w:t>🌐 GitHub: https://github.com/kristarking | LinkedIn: To be added | TikTok: https://tiktok.com/@kristarking | YouTube: https://www.youtube.com/@kristarking/videos | Dev.to: https://dev.to/kristarking</w:t>
      </w:r>
    </w:p>
    <w:p>
      <w:pPr>
        <w:pStyle w:val="Heading1"/>
      </w:pPr>
      <w:r>
        <w:t>🎯 Professional Summary</w:t>
      </w:r>
    </w:p>
    <w:p>
      <w:r>
        <w:t>Solution-driven and detail-oriented DevOps enthusiast with a passion for cloud automation, infrastructure-as-code, and continuous deployment. Transitioned from digital marketing into cloud computing, bringing strong leadership, communication, and project execution skills. Proficient in Azure DevOps tools, containerization, and GitHub Actions, with hands-on projects across CI/CD, Kubernetes, and Ansible. Actively sharing knowledge through TikTok and YouTube to build in public and document real-world practice. Seeking an intermediate DevOps or Cloud Engineer role with relocation support and learning opportunities.</w:t>
      </w:r>
    </w:p>
    <w:p>
      <w:pPr>
        <w:pStyle w:val="Heading1"/>
      </w:pPr>
      <w:r>
        <w:t>⚒️ Skills &amp; Tools</w:t>
      </w:r>
    </w:p>
    <w:p>
      <w:r>
        <w:t>Cloud Platforms: Azure (AKS, VM, VNet, Storage, ACR, App Service), exploring AWS &amp; GCP</w:t>
        <w:br/>
        <w:t>DevOps Tools: Terraform (Intermediate), GitHub Actions, Docker, Helm (Beginner), Kubernetes (AKS, Basic), Ansible (Beginner)</w:t>
        <w:br/>
        <w:t>Programming/Scripting: Go (Basic), Node.js, Python (Basic), YAML, Bash, JavaScript, HTML</w:t>
        <w:br/>
        <w:t>CI/CD &amp; IaC: GitHub Actions, Docker Compose, Dockerfile, Git, NGINX</w:t>
        <w:br/>
        <w:t>Monitoring &amp; Observability: (Currently learning Prometheus &amp; Grafana)</w:t>
        <w:br/>
        <w:t>Databases: MySQL, PostgreSQL</w:t>
        <w:br/>
        <w:t>Other Tools: WordPress, SEO tools, Social media ad platforms</w:t>
        <w:br/>
        <w:t>OS: Linux (CLI-focused), Windows</w:t>
      </w:r>
    </w:p>
    <w:p>
      <w:pPr>
        <w:pStyle w:val="Heading1"/>
      </w:pPr>
      <w:r>
        <w:t>🚀 Projects</w:t>
      </w:r>
    </w:p>
    <w:p>
      <w:pPr>
        <w:pStyle w:val="Heading2"/>
      </w:pPr>
      <w:r>
        <w:t>🔧 Node.js CI/CD Pipeline with Docker &amp; GitHub Actions</w:t>
      </w:r>
    </w:p>
    <w:p>
      <w:r>
        <w:t>Built and containerized a Node.js app using Docker</w:t>
        <w:br/>
        <w:t>Created GitHub Actions workflow to build and push image to Docker Hub</w:t>
        <w:br/>
        <w:t>Deployed app to Azure VM using Docker Compose and NGINX</w:t>
        <w:br/>
        <w:t>🔗 GitHub: https://github.com/kristarking/obi | https://github.com/kristarking/jane</w:t>
      </w:r>
    </w:p>
    <w:p>
      <w:pPr>
        <w:pStyle w:val="Heading2"/>
      </w:pPr>
      <w:r>
        <w:t>🔧 JavaScript Clock App with Load Balancer and Image Cloning</w:t>
      </w:r>
    </w:p>
    <w:p>
      <w:r>
        <w:t>Deployed time zone display app on Azure VM</w:t>
        <w:br/>
        <w:t>Cloned VM image for scale-out deployment</w:t>
        <w:br/>
        <w:t>Configured load balancer to distribute traffic</w:t>
        <w:br/>
        <w:t>🔗 GitHub: https://github.com/kristarking/clock</w:t>
        <w:br/>
        <w:t>📝 Blog: https://dev.to/kristarking/deploying-a-javascript-application-onazure-beginners-guide-2mb9</w:t>
      </w:r>
    </w:p>
    <w:p>
      <w:pPr>
        <w:pStyle w:val="Heading2"/>
      </w:pPr>
      <w:r>
        <w:t>🔧 Static E-commerce Site with HTTPS &amp; DNS Routing</w:t>
      </w:r>
    </w:p>
    <w:p>
      <w:r>
        <w:t>Hosted a static HTML e-commerce app on Azure VM</w:t>
        <w:br/>
        <w:t>Installed and configured NGINX with SSL and custom domain mapping</w:t>
        <w:br/>
        <w:t>🔗 GitHub: https://github.com/kristarking/starapp</w:t>
      </w:r>
    </w:p>
    <w:p>
      <w:pPr>
        <w:pStyle w:val="Heading2"/>
      </w:pPr>
      <w:r>
        <w:t>🔧 AKS &amp; Helm Practice Deployment (Go App)</w:t>
      </w:r>
    </w:p>
    <w:p>
      <w:r>
        <w:t>Containerized a basic Go app</w:t>
        <w:br/>
        <w:t>Deployed to Azure Kubernetes Service (AKS) using Helm charts</w:t>
        <w:br/>
        <w:t>🔗 GitHub: https://github.com/kristarking/cloud-devops-portfolio</w:t>
      </w:r>
    </w:p>
    <w:p>
      <w:pPr>
        <w:pStyle w:val="Heading2"/>
      </w:pPr>
      <w:r>
        <w:t>🔧 Ansible VM Automation (Beginner Project)</w:t>
      </w:r>
    </w:p>
    <w:p>
      <w:r>
        <w:t>Provisioned two Azure VMs</w:t>
        <w:br/>
        <w:t>Used Ansible to install and configure services on target VM from control node</w:t>
      </w:r>
    </w:p>
    <w:p>
      <w:pPr>
        <w:pStyle w:val="Heading1"/>
      </w:pPr>
      <w:r>
        <w:t>💼 Work Experience</w:t>
      </w:r>
    </w:p>
    <w:p>
      <w:pPr>
        <w:pStyle w:val="Heading2"/>
      </w:pPr>
      <w:r>
        <w:t>Founder &amp; Manager — Pet Bottle Recycling Business</w:t>
      </w:r>
    </w:p>
    <w:p>
      <w:r>
        <w:t>Nigeria | May 2023 – May 2024</w:t>
        <w:br/>
        <w:t>Managed 47-member team across logistics, operations, and finance</w:t>
        <w:br/>
        <w:t>Designed coordination workflows and inventory tracking</w:t>
        <w:br/>
        <w:t>Transitioned into cloud computing while managing operations</w:t>
      </w:r>
    </w:p>
    <w:p>
      <w:pPr>
        <w:pStyle w:val="Heading2"/>
      </w:pPr>
      <w:r>
        <w:t>Ad Specialist &amp; Content Writer — Hocia Limited</w:t>
      </w:r>
    </w:p>
    <w:p>
      <w:r>
        <w:t>Remote | May 2022 – June 2023</w:t>
        <w:br/>
        <w:t>Managed ad campaigns across Facebook, Instagram, and YouTube</w:t>
        <w:br/>
        <w:t>Developed engaging copy and executed lead generation sequences</w:t>
      </w:r>
    </w:p>
    <w:p>
      <w:pPr>
        <w:pStyle w:val="Heading2"/>
      </w:pPr>
      <w:r>
        <w:t>Web Designer &amp; Digital Marketer — Nikkiestore</w:t>
      </w:r>
    </w:p>
    <w:p>
      <w:r>
        <w:t>Remote | Dec 2019 – May 2022</w:t>
        <w:br/>
        <w:t>Designed and managed WordPress websites for regional businesses</w:t>
        <w:br/>
        <w:t>Executed cross-platform ad strategies and tested email campaigns</w:t>
      </w:r>
    </w:p>
    <w:p>
      <w:pPr>
        <w:pStyle w:val="Heading2"/>
      </w:pPr>
      <w:r>
        <w:t>Social Media Marketer — Flegh Capital (NYSC Year)</w:t>
      </w:r>
    </w:p>
    <w:p>
      <w:r>
        <w:t>Nigeria | 2018 – Nov 2019</w:t>
        <w:br/>
        <w:t>Developed digital marketing strategies using Facebook and YouTube</w:t>
        <w:br/>
        <w:t>Created lead nurturing content via newsletters</w:t>
      </w:r>
    </w:p>
    <w:p>
      <w:pPr>
        <w:pStyle w:val="Heading1"/>
      </w:pPr>
      <w:r>
        <w:t>🎓 Education</w:t>
      </w:r>
    </w:p>
    <w:p>
      <w:r>
        <w:t>Bachelor of Arts in Performing Arts</w:t>
        <w:br/>
        <w:t>University of Ilorin, Kwara State, Nigeria — Graduated 2018</w:t>
      </w:r>
    </w:p>
    <w:p>
      <w:pPr>
        <w:pStyle w:val="Heading1"/>
      </w:pPr>
      <w:r>
        <w:t>📚 Certifications &amp; Learning</w:t>
      </w:r>
    </w:p>
    <w:p>
      <w:r>
        <w:t>Microsoft Certified: Azure Administrator Associate (AZ-104) – In Progress</w:t>
        <w:br/>
        <w:t>AWS &amp; GCP Fundamentals – Self-paced study ongoing</w:t>
        <w:br/>
        <w:t>Hands-on practice with Terraform, GitHub Actions, Kubernetes, and Helm</w:t>
      </w:r>
    </w:p>
    <w:p>
      <w:pPr>
        <w:pStyle w:val="Heading1"/>
      </w:pPr>
      <w:r>
        <w:t>🌍 Public Knowledge Sharing</w:t>
      </w:r>
    </w:p>
    <w:p>
      <w:r>
        <w:t>TikTok (@CloudWithChris): Posting tech comparisons, DevOps tips, and career insights</w:t>
        <w:br/>
        <w:t>YouTube (Cloud DevOps with Chris): Documenting practical DevOps projects including CI/CD pipelines, AKS deployments, and Terraform usage</w:t>
        <w:br/>
        <w:t>Dev.to: https://dev.to/kristarking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